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DESIGN THINKING: </w:t>
        <w:br/>
        <w:t xml:space="preserve">Um novo olhar para os </w:t>
        <w:br/>
        <w:t>problemas.</w:t>
        <w:br/>
      </w:r>
    </w:p>
    <w:p>
      <w:r>
        <w:t>O que é Design?</w:t>
        <w:br/>
      </w:r>
    </w:p>
    <w:p>
      <w:r>
        <w:t>Design</w:t>
        <w:br/>
        <w:t xml:space="preserve">É uma atividade </w:t>
        <w:br/>
        <w:t xml:space="preserve">estratégica </w:t>
        <w:br/>
        <w:t xml:space="preserve">projetual, com </w:t>
        <w:br/>
        <w:t xml:space="preserve">foco em um </w:t>
        <w:br/>
        <w:t xml:space="preserve">objetivo, capaz </w:t>
        <w:br/>
        <w:t xml:space="preserve">de desenvolver </w:t>
        <w:br/>
        <w:t xml:space="preserve">Novas Soluções </w:t>
        <w:br/>
        <w:t xml:space="preserve">e conceitos para </w:t>
        <w:br/>
        <w:t xml:space="preserve">produtos e </w:t>
        <w:br/>
        <w:t>serviços.</w:t>
        <w:br/>
        <w:t>Forma</w:t>
        <w:br/>
        <w:t>Função</w:t>
        <w:br/>
        <w:t>Ergonomia</w:t>
        <w:br/>
      </w:r>
    </w:p>
    <w:p>
      <w:r>
        <w:t xml:space="preserve">novas soluções </w:t>
        <w:br/>
        <w:t xml:space="preserve">novas soluções </w:t>
        <w:br/>
        <w:t xml:space="preserve">novas soluções </w:t>
        <w:br/>
        <w:t xml:space="preserve">novas soluções novas soluções </w:t>
        <w:br/>
        <w:t>INOVAÇÃO</w:t>
        <w:br/>
      </w:r>
    </w:p>
    <w:p/>
    <w:p>
      <w:r>
        <w:t xml:space="preserve">Meu produto é </w:t>
        <w:br/>
        <w:t xml:space="preserve">único! </w:t>
        <w:br/>
        <w:t>MITOS DAS EMPRESAS</w:t>
        <w:br/>
        <w:t xml:space="preserve">Meu mercado é </w:t>
        <w:br/>
        <w:t xml:space="preserve">estável e já ganho </w:t>
        <w:br/>
        <w:t>o suficiente!</w:t>
        <w:br/>
        <w:t xml:space="preserve">Não sou grande! </w:t>
        <w:br/>
        <w:t>Não tenho apoio</w:t>
        <w:br/>
        <w:t>É muito caro</w:t>
        <w:br/>
      </w:r>
    </w:p>
    <w:p>
      <w:r>
        <w:t xml:space="preserve">A inovação gera desenvolvimento, </w:t>
        <w:br/>
        <w:t>riqueza, divisas!</w:t>
        <w:br/>
      </w:r>
    </w:p>
    <w:p>
      <w:r>
        <w:t>PRINCIPAIS BENEFÍCIOS DA INOVAÇÃO</w:t>
        <w:br/>
        <w:t>Competitividade</w:t>
        <w:br/>
        <w:t xml:space="preserve">Faturamento  </w:t>
        <w:br/>
        <w:t xml:space="preserve">lucratividade </w:t>
        <w:br/>
        <w:t>Imagem fortalecida</w:t>
        <w:br/>
        <w:t>•Redução de custos</w:t>
        <w:br/>
        <w:t>• Agregação de Valor pela Inovação</w:t>
        <w:br/>
        <w:t>• Diferenciação de produtos.</w:t>
        <w:br/>
        <w:t>Processo Contínuo</w:t>
        <w:br/>
      </w:r>
    </w:p>
    <w:p>
      <w:r>
        <w:t>INOVAÇÃO</w:t>
        <w:br/>
        <w:t>INSTIGAR</w:t>
        <w:br/>
        <w:t>NOVO</w:t>
        <w:br/>
        <w:t>OUSAR</w:t>
        <w:br/>
        <w:t>VARIAR</w:t>
        <w:br/>
        <w:t>ATIVAR</w:t>
        <w:br/>
        <w:t>RENOVAR</w:t>
        <w:br/>
        <w:t xml:space="preserve">Elemento   Diferenciador </w:t>
        <w:br/>
      </w:r>
    </w:p>
    <w:p>
      <w:r>
        <w:t>INOVAÇÃO</w:t>
        <w:br/>
        <w:t>INSTIGAR</w:t>
        <w:br/>
        <w:t>NOVO</w:t>
        <w:br/>
        <w:t>OUSAR</w:t>
        <w:br/>
        <w:t>VARIAR</w:t>
        <w:br/>
        <w:t>ATIVAR</w:t>
        <w:br/>
        <w:t>RENOVAR</w:t>
        <w:br/>
        <w:t xml:space="preserve">Elemento   Diferenciador </w:t>
        <w:br/>
      </w:r>
    </w:p>
    <w:p>
      <w:r>
        <w:t>“Os Inovadores</w:t>
        <w:br/>
        <w:t>constroem o mundo,</w:t>
        <w:br/>
        <w:t>os demais apenas</w:t>
        <w:br/>
        <w:t>sonham com um</w:t>
        <w:br/>
        <w:t>mundo melhor”.</w:t>
        <w:br/>
        <w:t>Carlos Hilsdorf</w:t>
        <w:br/>
      </w:r>
    </w:p>
    <w:p>
      <w:r>
        <w:t xml:space="preserve">“ Eu não falhei! </w:t>
        <w:br/>
        <w:t xml:space="preserve">Eu apenas </w:t>
        <w:br/>
        <w:t xml:space="preserve">encontrei 10 mil </w:t>
        <w:br/>
        <w:t xml:space="preserve">caminhos </w:t>
        <w:br/>
        <w:t xml:space="preserve">diferentes  que </w:t>
        <w:br/>
        <w:t>não funcionaram</w:t>
        <w:br/>
        <w:t>QUEBRA DE PARADIGMAS</w:t>
        <w:br/>
        <w:t>1. mito: o gênio solitário = INOVAÇÃO É UM TRABALHO COLABORATIVO</w:t>
        <w:br/>
        <w:t>2. mito: inovação é pontual  INOVAÇÃO É UM TRABALHO SISTÊMICO</w:t>
        <w:br/>
        <w:t xml:space="preserve">3. mito: inovação  não é mágica, um clic = INOVAÇÃO É UM PROCESSO </w:t>
        <w:br/>
        <w:t xml:space="preserve">INTERATIVO </w:t>
        <w:br/>
        <w:t>PROCESSO DE EXPERIÊNCIA E TESTE</w:t>
        <w:br/>
        <w:t>TESTAVA PRIMEIRO = 8 ANOS = 400 INVENÇÕES</w:t>
        <w:br/>
      </w:r>
    </w:p>
    <w:p>
      <w:r>
        <w:t>O que</w:t>
        <w:br/>
        <w:t>fazer?</w:t>
        <w:br/>
        <w:t xml:space="preserve">Sendo a dificuldade de obter diferenciação de mercado sobre a </w:t>
        <w:br/>
        <w:t xml:space="preserve">concorrência cada vez maior, novos caminhos para inovação precisavam </w:t>
        <w:br/>
        <w:t xml:space="preserve">ser traçados, criando-se o processo de “Design Thinking” para se obter </w:t>
        <w:br/>
        <w:t>melhores resultados  com maior eficiência.</w:t>
        <w:br/>
      </w:r>
    </w:p>
    <w:p>
      <w:r>
        <w:t>o que é Design Thinking?</w:t>
        <w:br/>
      </w:r>
    </w:p>
    <w:p/>
    <w:p/>
    <w:p>
      <w:r>
        <w:t>O QUE É? QUANDO USAR? COMO APLICAR?</w:t>
        <w:br/>
      </w:r>
    </w:p>
    <w:p>
      <w:r>
        <w:t>Definição</w:t>
        <w:br/>
      </w:r>
    </w:p>
    <w:p>
      <w:r>
        <w:t>criatividade</w:t>
        <w:br/>
      </w:r>
    </w:p>
    <w:p/>
    <w:p>
      <w:r>
        <w:t>Teste</w:t>
        <w:br/>
        <w:t xml:space="preserve">É a entrega do </w:t>
        <w:br/>
        <w:t>produto ao mercado.</w:t>
        <w:br/>
      </w:r>
    </w:p>
    <w:p>
      <w:r>
        <w:t>“Loucura é imaginar de chegar em resultados diferentes fazendo as mesmas coisas” Einstein</w:t>
        <w:br/>
        <w:t>DT é um MODELO MENTAL</w:t>
        <w:br/>
      </w:r>
    </w:p>
    <w:p>
      <w:r>
        <w:t>MODELO MENTAL</w:t>
        <w:br/>
      </w:r>
    </w:p>
    <w:p>
      <w:r>
        <w:t>EMPATIA  COLABORAÇÃO  OTIMISMO  PROTOTIPAÇÃO   CONFIANÇA CRIATIVA</w:t>
        <w:br/>
        <w:t>para ter um MODELO MENTAL...</w:t>
        <w:br/>
      </w:r>
    </w:p>
    <w:p>
      <w:r>
        <w:t>O que É isto?</w:t>
        <w:br/>
      </w:r>
    </w:p>
    <w:p>
      <w:r>
        <w:t xml:space="preserve">cubos para descanso entre voos longos... </w:t>
        <w:br/>
      </w:r>
    </w:p>
    <w:p>
      <w:r>
        <w:t xml:space="preserve">" Algumas pessoas olham as </w:t>
        <w:br/>
        <w:t xml:space="preserve">coisas como são e perguntam: </w:t>
        <w:br/>
        <w:t xml:space="preserve">por que ? Outras, vêem coisas </w:t>
        <w:br/>
        <w:t xml:space="preserve">opostas e perguntam: </w:t>
        <w:br/>
        <w:t>por que não ? "G. B. Shaw</w:t>
        <w:br/>
        <w:t>Lustre da minha cozinha rsrsrs</w:t>
        <w:br/>
        <w:t>É preciso ter CRIATIVIDADE</w:t>
        <w:br/>
      </w:r>
    </w:p>
    <w:p>
      <w:r>
        <w:t>Processo Criativo</w:t>
        <w:br/>
        <w:t>DIVERGENTE</w:t>
        <w:br/>
        <w:t>– não censurar</w:t>
        <w:br/>
        <w:t>– combinar, adicionar</w:t>
        <w:br/>
        <w:t>– procurar o inusitado</w:t>
        <w:br/>
        <w:t>CONVERGENTE</w:t>
        <w:br/>
        <w:t>– ser específico</w:t>
        <w:br/>
        <w:t>– usar julgamento afirmativo</w:t>
        <w:br/>
        <w:t>– refinar as idéias</w:t>
        <w:br/>
      </w:r>
    </w:p>
    <w:p/>
    <w:p>
      <w:r>
        <w:t>SON</w:t>
        <w:br/>
        <w:t>HEMISFÉRIO DIREITO</w:t>
        <w:br/>
        <w:t xml:space="preserve">afetividade, emoção, </w:t>
        <w:br/>
        <w:t xml:space="preserve">paixão pensamento </w:t>
        <w:br/>
        <w:t>emocional e</w:t>
        <w:br/>
        <w:t>lateral  foge do costumeiro,</w:t>
        <w:br/>
        <w:t xml:space="preserve">pensa o impensável, deixa </w:t>
        <w:br/>
        <w:t>o pensamento divagar por</w:t>
        <w:br/>
        <w:t>idéias distantes e não se</w:t>
        <w:br/>
        <w:t xml:space="preserve">prender apenas ao certo ou </w:t>
        <w:br/>
        <w:t>errado</w:t>
        <w:br/>
        <w:t xml:space="preserve">HEMISFÉRIO </w:t>
        <w:br/>
        <w:t>ESQUERDO</w:t>
        <w:br/>
        <w:t xml:space="preserve">racionalidade, </w:t>
        <w:br/>
        <w:t xml:space="preserve">recebe </w:t>
        <w:br/>
        <w:t>informações e</w:t>
        <w:br/>
        <w:t xml:space="preserve">as encaixa em </w:t>
        <w:br/>
        <w:t>padrões</w:t>
        <w:br/>
        <w:t xml:space="preserve">pré-estabelecidos </w:t>
        <w:br/>
        <w:t xml:space="preserve">piloto automático  </w:t>
        <w:br/>
        <w:t>se</w:t>
        <w:br/>
        <w:t>opõe a criatividade</w:t>
        <w:br/>
      </w:r>
    </w:p>
    <w:p>
      <w:r>
        <w:t>•ELABORE AS PERGUNTAS</w:t>
        <w:br/>
        <w:t>•LISTE AS PERGUNTAS</w:t>
        <w:br/>
        <w:t>•RESPONDA AS PERGUNTAS</w:t>
        <w:br/>
        <w:t>SON</w:t>
        <w:br/>
        <w:t>EXERCITANDO A MENTE CRIATIVA</w:t>
        <w:br/>
      </w:r>
    </w:p>
    <w:p>
      <w:r>
        <w:t xml:space="preserve">Qual é a palavra que tem </w:t>
        <w:br/>
        <w:t>quatro sílabas</w:t>
        <w:br/>
        <w:t xml:space="preserve">vinte e seis  letras? </w:t>
        <w:br/>
        <w:t>Tem orelhas de gato,</w:t>
        <w:br/>
        <w:t>e não é gato;</w:t>
        <w:br/>
        <w:t>tem focinho de gato,</w:t>
        <w:br/>
        <w:t>e não é gato;</w:t>
        <w:br/>
        <w:t>rabo de gato,</w:t>
        <w:br/>
        <w:t xml:space="preserve">e não é gato. </w:t>
        <w:br/>
        <w:t xml:space="preserve">O que é que só aumenta e </w:t>
        <w:br/>
        <w:t xml:space="preserve">nunca diminui? </w:t>
        <w:br/>
        <w:t>DESAFIOS</w:t>
        <w:br/>
        <w:t xml:space="preserve">Bolsa feita de embalagens de salgadinhos </w:t>
        <w:br/>
      </w:r>
    </w:p>
    <w:p>
      <w:r>
        <w:t>Resumindo</w:t>
        <w:br/>
      </w:r>
    </w:p>
    <w:p>
      <w:r>
        <w:t>Até a próxima!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